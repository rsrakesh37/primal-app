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openapi: 3.0.1</w:t>
        <w:br/>
        <w:t>info:</w:t>
        <w:br/>
        <w:t xml:space="preserve">  title: Yoga Booking App API</w:t>
        <w:br/>
        <w:t xml:space="preserve">  version: '1.0.0'</w:t>
        <w:br/>
        <w:t>servers:</w:t>
        <w:br/>
        <w:t xml:space="preserve">  - url: https://api.example.com</w:t>
        <w:br/>
        <w:t>paths:</w:t>
        <w:br/>
        <w:t xml:space="preserve">  /api/v1/auth/register:</w:t>
        <w:br/>
        <w:t xml:space="preserve">    post:</w:t>
        <w:br/>
        <w:t xml:space="preserve">      summary: Register new user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email:</w:t>
        <w:br/>
        <w:t xml:space="preserve">                  type: string</w:t>
        <w:br/>
        <w:t xml:space="preserve">                password:</w:t>
        <w:br/>
        <w:t xml:space="preserve">                  type: string</w:t>
        <w:br/>
        <w:t xml:space="preserve">      responses:</w:t>
        <w:br/>
        <w:t xml:space="preserve">        '201':</w:t>
        <w:br/>
        <w:t xml:space="preserve">          description: User created</w:t>
        <w:br/>
        <w:t xml:space="preserve">  /api/v1/auth/login:</w:t>
        <w:br/>
        <w:t xml:space="preserve">    post:</w:t>
        <w:br/>
        <w:t xml:space="preserve">      summary: Login user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email:</w:t>
        <w:br/>
        <w:t xml:space="preserve">                  type: string</w:t>
        <w:br/>
        <w:t xml:space="preserve">                password:</w:t>
        <w:br/>
        <w:t xml:space="preserve">                  type: string</w:t>
        <w:br/>
        <w:t xml:space="preserve">      responses:</w:t>
        <w:br/>
        <w:t xml:space="preserve">        '200':</w:t>
        <w:br/>
        <w:t xml:space="preserve">          description: Authenticated</w:t>
        <w:br/>
        <w:t xml:space="preserve">  /api/v1/momence/events:</w:t>
        <w:br/>
        <w:t xml:space="preserve">    get:</w:t>
        <w:br/>
        <w:t xml:space="preserve">      summary: Get events proxied from Momence</w:t>
        <w:br/>
        <w:t xml:space="preserve">      parameters:</w:t>
        <w:br/>
        <w:t xml:space="preserve">        - in: query</w:t>
        <w:br/>
        <w:t xml:space="preserve">          name: page</w:t>
        <w:br/>
        <w:t xml:space="preserve">          schema:</w:t>
        <w:br/>
        <w:t xml:space="preserve">            type: integer</w:t>
        <w:br/>
        <w:t xml:space="preserve">      responses:</w:t>
        <w:br/>
        <w:t xml:space="preserve">        '200':</w:t>
        <w:br/>
        <w:t xml:space="preserve">          description: List of events</w:t>
        <w:br/>
        <w:t xml:space="preserve">  /api/v1/momence/videos:</w:t>
        <w:br/>
        <w:t xml:space="preserve">    get:</w:t>
        <w:br/>
        <w:t xml:space="preserve">      summary: Get videos proxied from Momence</w:t>
        <w:br/>
        <w:t xml:space="preserve">      responses:</w:t>
        <w:br/>
        <w:t xml:space="preserve">        '200':</w:t>
        <w:br/>
        <w:t xml:space="preserve">          description: List of videos</w:t>
        <w:br/>
        <w:t xml:space="preserve">  /api/v1/bookings:</w:t>
        <w:br/>
        <w:t xml:space="preserve">    post:</w:t>
        <w:br/>
        <w:t xml:space="preserve">      summary: Create a booking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user_id:</w:t>
        <w:br/>
        <w:t xml:space="preserve">                  type: integer</w:t>
        <w:br/>
        <w:t xml:space="preserve">                event_id:</w:t>
        <w:br/>
        <w:t xml:space="preserve">                  type: integer</w:t>
        <w:br/>
        <w:t xml:space="preserve">      responses:</w:t>
        <w:br/>
        <w:t xml:space="preserve">        '201':</w:t>
        <w:br/>
        <w:t xml:space="preserve">          description: Booking created</w:t>
        <w:br/>
        <w:t xml:space="preserve">  /api/v1/stripe/create-subscription:</w:t>
        <w:br/>
        <w:t xml:space="preserve">    post:</w:t>
        <w:br/>
        <w:t xml:space="preserve">      summary: Create stripe subscription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user_id:</w:t>
        <w:br/>
        <w:t xml:space="preserve">                  type: integer</w:t>
        <w:br/>
        <w:t xml:space="preserve">                payment_method_id:</w:t>
        <w:br/>
        <w:t xml:space="preserve">                  type: string</w:t>
        <w:br/>
        <w:t xml:space="preserve">                price_id:</w:t>
        <w:br/>
        <w:t xml:space="preserve">                  type: string</w:t>
        <w:br/>
        <w:t xml:space="preserve">      responses:</w:t>
        <w:br/>
        <w:t xml:space="preserve">        '200':</w:t>
        <w:br/>
        <w:t xml:space="preserve">          description: Subscription created</w:t>
        <w:br/>
        <w:t xml:space="preserve">  /webhook/stripe:</w:t>
        <w:br/>
        <w:t xml:space="preserve">    post:</w:t>
        <w:br/>
        <w:t xml:space="preserve">      summary: Stripe webhook receiver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responses:</w:t>
        <w:br/>
        <w:t xml:space="preserve">        '200':</w:t>
        <w:br/>
        <w:t xml:space="preserve">          description: Webhook received</w:t>
        <w:br/>
        <w:t>components:</w:t>
        <w:br/>
        <w:t xml:space="preserve">  securitySchemes:</w:t>
        <w:br/>
        <w:t xml:space="preserve">    bearerAuth:</w:t>
        <w:br/>
        <w:t xml:space="preserve">      type: http</w:t>
        <w:br/>
        <w:t xml:space="preserve">      scheme: bearer</w:t>
        <w:br/>
        <w:t xml:space="preserve">      bearerFormat: JWT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