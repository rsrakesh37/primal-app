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Prioritized Development Backlog (Epics → Stories → Story Points)</w:t>
      </w:r>
    </w:p>
    <w:p>
      <w:r>
        <w:t>Epic 1: User Onboarding &amp; Authentication (8 points)</w:t>
        <w:br/>
        <w:t>- Story 1.1: Email/password registration with verification (3 pts)</w:t>
        <w:br/>
        <w:t>- Story 1.2: Login, JWT tokens, logout, refresh tokens (3 pts)</w:t>
        <w:br/>
        <w:t>- Story 1.3: Password reset via email (2 pts)</w:t>
      </w:r>
    </w:p>
    <w:p>
      <w:r>
        <w:t>Epic 2: Subscription &amp; Payments (13 points)</w:t>
        <w:br/>
        <w:t>- Story 2.1: Integrate Stripe SDK on mobile for payment method collection (3 pts)</w:t>
        <w:br/>
        <w:t>- Story 2.2: Server-side subscription creation + Stripe customer handling (4 pts)</w:t>
        <w:br/>
        <w:t>- Story 2.3: Webhook handling (invoice.paid, payment_failed, subscription.updated) (3 pts)</w:t>
        <w:br/>
        <w:t>- Story 2.4: Display invoices and billing info in app (3 pts)</w:t>
      </w:r>
    </w:p>
    <w:p>
      <w:r>
        <w:t>Epic 3: Booking &amp; Momence Integration (13 points)</w:t>
        <w:br/>
        <w:t>- Story 3.1: Proxy Momence Events API and cache results (3 pts)</w:t>
        <w:br/>
        <w:t>- Story 3.2: Booking creation flow + capacity checks (4 pts)</w:t>
        <w:br/>
        <w:t>- Story 3.3: Booking list (upcoming &amp; past) &amp; cancel/reschedule (3 pts)</w:t>
        <w:br/>
        <w:t>- Story 3.4: Admin sync &amp; manual booking overrides (3 pts)</w:t>
      </w:r>
    </w:p>
    <w:p>
      <w:r>
        <w:t>Epic 4: Video Library &amp; Access Control (8 points)</w:t>
        <w:br/>
        <w:t>- Story 4.1: Proxy Momence Videos API and display library by program (3 pts)</w:t>
        <w:br/>
        <w:t>- Story 4.2: Video player with resume playback &amp; bookmarks (3 pts)</w:t>
        <w:br/>
        <w:t>- Story 4.3: Assign videos to memberships/roles (2 pts)</w:t>
      </w:r>
    </w:p>
    <w:p>
      <w:r>
        <w:t>Epic 5: Admin Panel (PHP) (8 points)</w:t>
        <w:br/>
        <w:t>- Story 5.1: Admin auth &amp; roles (2 pts)</w:t>
        <w:br/>
        <w:t>- Story 5.2: User &amp; booking management UI (3 pts)</w:t>
        <w:br/>
        <w:t>- Story 5.3: Payments view &amp; refund capability (3 pts)</w:t>
      </w:r>
    </w:p>
    <w:p>
      <w:r>
        <w:t>Epic 6: Notifications &amp; Reminders (5 points)</w:t>
        <w:br/>
        <w:t>- Story 6.1: Push notifications for reminders &amp; payment failures (3 pts)</w:t>
        <w:br/>
        <w:t>- Story 6.2: In-app notifications center (2 pts)</w:t>
      </w:r>
    </w:p>
    <w:p>
      <w:r>
        <w:t>Epic 7: QA, Testing &amp; Deployment (6 points)</w:t>
        <w:br/>
        <w:t>- Story 7.1: Unit &amp; integration tests for core flows (3 pts)</w:t>
        <w:br/>
        <w:t>- Story 7.2: CI/CD pipelines for Android/iOS builds (3 pts)</w:t>
      </w:r>
    </w:p>
    <w:p>
      <w:r>
        <w:t>Total: 61 story points (suggested 3-5 sprint release plan depending on team velocity)</w:t>
        <w:br/>
        <w:t>Notes:</w:t>
        <w:br/>
        <w:t>- Pointing scale: Fibonacci-like (1,2,3,5,8...)</w:t>
        <w:br/>
        <w:t>- MVP scope recommendation: Epic 1, Epic 2 (core payment + webhooks), Epic 3 (basic booking), Epic 4 (video playback), minimal Admin functions (user list &amp; bookings). Estimated 3-4 sprints for small team (2-3 devs).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