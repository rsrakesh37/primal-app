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Sequence Diagrams and Flow Details</w:t>
      </w:r>
    </w:p>
    <w:p>
      <w:r>
        <w:t>1) Subscription Flow (User + Mobile Client + Backend + Stripe)</w:t>
        <w:br/>
        <w:t>Description: Covers new user registration, trial application, entering payment method, subscription creation and webhook handling.</w:t>
      </w:r>
    </w:p>
    <w:p>
      <w:r>
        <w:t>Step-by-step:</w:t>
        <w:br/>
        <w:t>1. User registers on mobile app (email/password).</w:t>
        <w:br/>
        <w:t>2. Mobile calls POST /auth/register -&gt; Backend creates user and sets trial_start/trial_end (7 days).</w:t>
        <w:br/>
        <w:t>3. User proceeds to subscribe (before or after trial) -&gt; mobile collects card using Stripe SDK and receives payment_method_id.</w:t>
        <w:br/>
        <w:t>4. Mobile sends payment_method_id to backend: POST /stripe/create-subscription {user_id, payment_method_id, plan_id}.</w:t>
        <w:br/>
        <w:t>5. Backend creates or retrieves Stripe Customer, attaches PaymentMethod, and creates Subscription with desired price ID and trial_period_days (if required).</w:t>
        <w:br/>
        <w:t>6. Stripe returns subscription object. Backend stores stripe_subscription_id and current_period_end.</w:t>
        <w:br/>
        <w:t>7. Stripe sends webhooks (invoice.paid, payment_intent.succeeded, invoice.payment_failed) to /webhook/stripe.</w:t>
        <w:br/>
        <w:t>8. Backend verifies webhook signature, updates subscription/payment records and notifies user via push/email.</w:t>
      </w:r>
    </w:p>
    <w:p>
      <w:r>
        <w:t>ASCII Sequence (simple):</w:t>
        <w:br/>
        <w:t>User -&gt; Mobile App: register()</w:t>
        <w:br/>
        <w:t>Mobile App -&gt; Backend: POST /auth/register</w:t>
        <w:br/>
        <w:t>Backend -&gt; Database: create user, trial_start/end</w:t>
        <w:br/>
        <w:t>User -&gt; Mobile App: enter card (Stripe SDK)</w:t>
        <w:br/>
        <w:t>Mobile App -&gt; Stripe: create PaymentMethod (client-side)</w:t>
        <w:br/>
        <w:t>Stripe -&gt; Mobile App: returns payment_method_id</w:t>
        <w:br/>
        <w:t>Mobile App -&gt; Backend: POST /stripe/create-subscription (payment_method_id)</w:t>
        <w:br/>
        <w:t>Backend -&gt; Stripe: create customer/attach PM/create subscription</w:t>
        <w:br/>
        <w:t>Stripe -&gt; Backend: returns subscription</w:t>
        <w:br/>
        <w:t>Stripe -&gt; Webhook -&gt; Backend: invoice.paid / payment_intent.succeeded</w:t>
        <w:br/>
        <w:t>Backend -&gt; Database: update subscription status</w:t>
        <w:br/>
        <w:t>Backend -&gt; Mobile App: push notification / email confirmation</w:t>
      </w:r>
    </w:p>
    <w:p>
      <w:r>
        <w:t>PlantUML (copy into an online PlantUML editor to visualize):</w:t>
        <w:br/>
        <w:t>@startuml</w:t>
        <w:br/>
        <w:t>actor User</w:t>
        <w:br/>
        <w:t>participant "Mobile App" as Mobile</w:t>
        <w:br/>
        <w:t>participant "Backend API" as Backend</w:t>
        <w:br/>
        <w:t>participant "Stripe API" as Stripe</w:t>
        <w:br/>
        <w:t>database DB</w:t>
      </w:r>
    </w:p>
    <w:p>
      <w:r>
        <w:t>User -&gt; Mobile: Register / Start Trial</w:t>
        <w:br/>
        <w:t>Mobile -&gt; Backend: POST /auth/register</w:t>
        <w:br/>
        <w:t>Backend -&gt; DB: create User + set trial_start/trial_end</w:t>
        <w:br/>
        <w:t>Backend --&gt; Mobile: 201 Created + JWT</w:t>
      </w:r>
    </w:p>
    <w:p>
      <w:r>
        <w:t>User -&gt; Mobile: Enter payment details</w:t>
        <w:br/>
        <w:t>Mobile -&gt; Stripe: create PaymentMethod (client)</w:t>
        <w:br/>
        <w:t>Stripe --&gt; Mobile: payment_method_id</w:t>
      </w:r>
    </w:p>
    <w:p>
      <w:r>
        <w:t>Mobile -&gt; Backend: POST /stripe/create-subscription {payment_method_id, plan_id}</w:t>
        <w:br/>
        <w:t>Backend -&gt; Stripe: create Customer / attach PM / create Subscription (trial_period_days=7)</w:t>
        <w:br/>
        <w:t>Stripe --&gt; Backend: subscription object</w:t>
        <w:br/>
        <w:t>Backend -&gt; DB: store subscription info</w:t>
        <w:br/>
        <w:t>Stripe -&gt; Backend: webhook (invoice.paid / payment_intent.succeeded)</w:t>
        <w:br/>
        <w:t>Backend -&gt; DB: update payment &amp; subscription status</w:t>
        <w:br/>
        <w:t>Backend --&gt; Mobile: notify subscription active</w:t>
        <w:br/>
        <w:t>@enduml</w:t>
      </w:r>
    </w:p>
    <w:p>
      <w:r>
        <w:t>2) Booking Flow (Search events + Book + Confirmation)</w:t>
        <w:br/>
        <w:t>Description: User browses events (momence), books an event, backend validates capacity and confirms booking.</w:t>
      </w:r>
    </w:p>
    <w:p>
      <w:r>
        <w:t>Step-by-step:</w:t>
        <w:br/>
        <w:t>1. Mobile requests GET /momence/events -&gt; Backend proxies to Momence API and returns event list.</w:t>
        <w:br/>
        <w:t>2. User selects event and taps Book.</w:t>
        <w:br/>
        <w:t>3. Mobile sends POST /bookings {user_id, event_id} to Backend.</w:t>
        <w:br/>
        <w:t>4. Backend checks capacity (Momence event capacity or internal record) and eligibility (membership/credits/subscription active).</w:t>
        <w:br/>
        <w:t>5. If OK, Backend calls Momence API to create booking or stores booking and marks seat reserved.</w:t>
        <w:br/>
        <w:t>6. Backend sends confirmation to user and updates calendar/booking list.</w:t>
        <w:br/>
        <w:t>7. Backend may send email confirmation and push notifications (reminders).</w:t>
      </w:r>
    </w:p>
    <w:p>
      <w:r>
        <w:t>ASCII Sequence:</w:t>
        <w:br/>
        <w:t>User -&gt; Mobile: view events</w:t>
        <w:br/>
        <w:t>Mobile -&gt; Backend: GET /momence/events</w:t>
        <w:br/>
        <w:t>Backend -&gt; Momence API: GET Events?hostId=6663&amp;token=...</w:t>
        <w:br/>
        <w:t>Momence --&gt; Backend: events list</w:t>
        <w:br/>
        <w:t>Backend --&gt; Mobile: events list</w:t>
        <w:br/>
        <w:t>User -&gt; Mobile: select event -&gt; Book</w:t>
        <w:br/>
        <w:t>Mobile -&gt; Backend: POST /bookings {event_id}</w:t>
        <w:br/>
        <w:t>Backend -&gt; Momence: check capacity / create booking</w:t>
        <w:br/>
        <w:t>Momence --&gt; Backend: booking confirmed</w:t>
        <w:br/>
        <w:t>Backend -&gt; DB: store booking</w:t>
        <w:br/>
        <w:t>Backend --&gt; Mobile: booking confirmation</w:t>
        <w:br/>
        <w:t>Backend -&gt; Notification Service: schedule reminders</w:t>
      </w:r>
    </w:p>
    <w:p>
      <w:r>
        <w:t>PlantUML:</w:t>
        <w:br/>
        <w:t>@startuml</w:t>
        <w:br/>
        <w:t>actor User</w:t>
        <w:br/>
        <w:t>participant "Mobile App" as Mobile</w:t>
        <w:br/>
        <w:t>participant "Backend API" as Backend</w:t>
        <w:br/>
        <w:t>participant "Momence API" as Momence</w:t>
        <w:br/>
        <w:t>database DB</w:t>
      </w:r>
    </w:p>
    <w:p>
      <w:r>
        <w:t>User -&gt; Mobile: Browse Events</w:t>
        <w:br/>
        <w:t>Mobile -&gt; Backend: GET /momence/events</w:t>
        <w:br/>
        <w:t>Backend -&gt; Momence: GET /Events?hostId=6663&amp;token=...</w:t>
        <w:br/>
        <w:t>Momence --&gt; Backend: events list</w:t>
        <w:br/>
        <w:t>Backend --&gt; Mobile: events list</w:t>
      </w:r>
    </w:p>
    <w:p>
      <w:r>
        <w:t>User -&gt; Mobile: Book Event</w:t>
        <w:br/>
        <w:t>Mobile -&gt; Backend: POST /bookings {event_id}</w:t>
        <w:br/>
        <w:t>Backend -&gt; DB: check capacity &amp; user eligibility</w:t>
        <w:br/>
        <w:t>alt capacity available</w:t>
        <w:br/>
        <w:t xml:space="preserve">  Backend -&gt; Momence: POST /Bookings (or internal reservation)</w:t>
        <w:br/>
        <w:t xml:space="preserve">  Momence --&gt; Backend: confirmation</w:t>
        <w:br/>
        <w:t xml:space="preserve">  Backend -&gt; DB: store booking</w:t>
        <w:br/>
        <w:t xml:space="preserve">  Backend --&gt; Mobile: booking confirmation</w:t>
        <w:br/>
        <w:t>else capacity full</w:t>
        <w:br/>
        <w:t xml:space="preserve">  Backend --&gt; Mobile: error (capacity full)</w:t>
        <w:br/>
        <w:t>end</w:t>
        <w:br/>
        <w:t>@enduml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